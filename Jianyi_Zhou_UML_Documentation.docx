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4001A" w14:textId="77777777" w:rsidR="00A234E9" w:rsidRDefault="00000000">
      <w:pPr>
        <w:pStyle w:val="Title"/>
      </w:pPr>
      <w:r>
        <w:t>Text Adventure Game Classes Documentation</w:t>
      </w:r>
    </w:p>
    <w:p w14:paraId="1BFE7952" w14:textId="2D2EB8BE" w:rsidR="000F3872" w:rsidRPr="000F3872" w:rsidRDefault="000F3872" w:rsidP="000F3872">
      <w:pPr>
        <w:pStyle w:val="Heading1"/>
        <w:rPr>
          <w:sz w:val="40"/>
          <w:szCs w:val="40"/>
        </w:rPr>
      </w:pPr>
      <w:r w:rsidRPr="000F3872">
        <w:rPr>
          <w:sz w:val="40"/>
          <w:szCs w:val="40"/>
        </w:rPr>
        <w:t>Brief description</w:t>
      </w:r>
    </w:p>
    <w:p w14:paraId="4CEE88F0" w14:textId="1A0782B9" w:rsidR="000F3872" w:rsidRDefault="000F3872" w:rsidP="000F3872">
      <w:r>
        <w:rPr>
          <w:rFonts w:hint="eastAsia"/>
          <w:lang w:eastAsia="zh-CN"/>
        </w:rPr>
        <w:t>T</w:t>
      </w:r>
      <w:r>
        <w:t>he structure of a text adventure game with three main classes: Scene, Event, and Game, as well as a Character class.</w:t>
      </w:r>
    </w:p>
    <w:p w14:paraId="37B0EE7D" w14:textId="74721A13" w:rsidR="000F3872" w:rsidRDefault="000F3872" w:rsidP="000F3872">
      <w:r>
        <w:t>Game Class: This class is central to the game's logic. It contains attributes such as the current scene (</w:t>
      </w:r>
      <w:proofErr w:type="spellStart"/>
      <w:r>
        <w:t>currentScene</w:t>
      </w:r>
      <w:proofErr w:type="spellEnd"/>
      <w:r>
        <w:t>) and the protagonist (protagonist). The Game class also defines methods to start (</w:t>
      </w:r>
      <w:proofErr w:type="gramStart"/>
      <w:r>
        <w:t>start(</w:t>
      </w:r>
      <w:proofErr w:type="gramEnd"/>
      <w:r>
        <w:t>)), load (load()), run (run()), and exit (exit()) the game​​.</w:t>
      </w:r>
    </w:p>
    <w:p w14:paraId="0E51CA53" w14:textId="585F4EED" w:rsidR="000F3872" w:rsidRDefault="000F3872" w:rsidP="000F3872">
      <w:r>
        <w:t>Event Class: This class is responsible for triggering events within the game. It includes a method to trigger an event (</w:t>
      </w:r>
      <w:proofErr w:type="gramStart"/>
      <w:r>
        <w:t>trigger(</w:t>
      </w:r>
      <w:proofErr w:type="gramEnd"/>
      <w:r>
        <w:t>)) and another to return a string representation of the event (</w:t>
      </w:r>
      <w:proofErr w:type="spellStart"/>
      <w:r>
        <w:t>toString</w:t>
      </w:r>
      <w:proofErr w:type="spellEnd"/>
      <w:r>
        <w:t>())​​.</w:t>
      </w:r>
    </w:p>
    <w:p w14:paraId="080E1DEB" w14:textId="5B63B5E2" w:rsidR="000F3872" w:rsidRDefault="000F3872" w:rsidP="000F3872">
      <w:r>
        <w:t>Scene Class: The Scene class manages the different scenes in the game. It holds a list of events (List&lt;Event&gt;) and a map of characters (Map&lt;String, Character&gt;). It also includes methods to act within a scene (</w:t>
      </w:r>
      <w:proofErr w:type="gramStart"/>
      <w:r>
        <w:t>act(</w:t>
      </w:r>
      <w:proofErr w:type="gramEnd"/>
      <w:r>
        <w:t>)) and to convert the scene to a string representation (</w:t>
      </w:r>
      <w:proofErr w:type="spellStart"/>
      <w:r>
        <w:t>toString</w:t>
      </w:r>
      <w:proofErr w:type="spellEnd"/>
      <w:r>
        <w:t>())​​.</w:t>
      </w:r>
    </w:p>
    <w:p w14:paraId="231646D9" w14:textId="1B458C80" w:rsidR="000F3872" w:rsidRDefault="000F3872" w:rsidP="000F3872">
      <w:r>
        <w:t xml:space="preserve">Character Class: Although not the </w:t>
      </w:r>
      <w:proofErr w:type="gramStart"/>
      <w:r>
        <w:t>main focus</w:t>
      </w:r>
      <w:proofErr w:type="gramEnd"/>
      <w:r>
        <w:t>, the Character class still plays a significant role in the game. It includes attributes like health, weapon, armor, and a description. The class also has various getters and setters​​.</w:t>
      </w:r>
    </w:p>
    <w:p w14:paraId="39031C96" w14:textId="71D5687C" w:rsidR="000F3872" w:rsidRPr="000F3872" w:rsidRDefault="00000000" w:rsidP="000F3872">
      <w:pPr>
        <w:pStyle w:val="Heading1"/>
      </w:pPr>
      <w:r>
        <w:t>Character Class</w:t>
      </w:r>
    </w:p>
    <w:p w14:paraId="5A57319B" w14:textId="77777777" w:rsidR="00A234E9" w:rsidRDefault="00000000">
      <w:r>
        <w:t>The base class for all characters in the game, encompassing the fundamental attributes and actions that every character possesses.</w:t>
      </w:r>
    </w:p>
    <w:p w14:paraId="5E16ECAF" w14:textId="77777777" w:rsidR="00A234E9" w:rsidRDefault="00000000">
      <w:pPr>
        <w:pStyle w:val="Heading2"/>
      </w:pPr>
      <w:r>
        <w:t>Attributes:</w:t>
      </w:r>
    </w:p>
    <w:p w14:paraId="3082EC90" w14:textId="77777777" w:rsidR="00A234E9" w:rsidRDefault="00000000">
      <w:r>
        <w:t>- 'health': Integer - The character's health points, determining how much damage they can sustain.</w:t>
      </w:r>
      <w:r>
        <w:br/>
        <w:t>- 'weapon': Weapon - The weapon that the character is equipped with, influencing their attack capabilities.</w:t>
      </w:r>
      <w:r>
        <w:br/>
        <w:t>- 'armor': Armor - The armor that the character is wearing, serving to reduce incoming damage.</w:t>
      </w:r>
      <w:r>
        <w:br/>
        <w:t>- 'description': String - A textual description of the character, potentially including appearance and backstory.</w:t>
      </w:r>
    </w:p>
    <w:p w14:paraId="29BA14E0" w14:textId="77777777" w:rsidR="00A234E9" w:rsidRDefault="00000000">
      <w:pPr>
        <w:pStyle w:val="Heading2"/>
      </w:pPr>
      <w:r>
        <w:t>Methods:</w:t>
      </w:r>
    </w:p>
    <w:p w14:paraId="62BF9091" w14:textId="77777777" w:rsidR="00A234E9" w:rsidRDefault="00000000">
      <w:r>
        <w:t>- 'getters and setters()': Varies - Methods to retrieve and set the above properties.</w:t>
      </w:r>
    </w:p>
    <w:p w14:paraId="6A19F78B" w14:textId="77777777" w:rsidR="00A234E9" w:rsidRDefault="00000000">
      <w:pPr>
        <w:pStyle w:val="Heading1"/>
      </w:pPr>
      <w:r>
        <w:lastRenderedPageBreak/>
        <w:t>Protagonist Class (extends Character)</w:t>
      </w:r>
    </w:p>
    <w:p w14:paraId="013A8CC8" w14:textId="77777777" w:rsidR="00A234E9" w:rsidRDefault="00000000">
      <w:r>
        <w:t>Represents the main player character in the game, with additional properties and actions.</w:t>
      </w:r>
    </w:p>
    <w:p w14:paraId="3E377CBE" w14:textId="77777777" w:rsidR="00A234E9" w:rsidRDefault="00000000">
      <w:pPr>
        <w:pStyle w:val="Heading2"/>
      </w:pPr>
      <w:r>
        <w:t>Attributes:</w:t>
      </w:r>
    </w:p>
    <w:p w14:paraId="71B965AE" w14:textId="77777777" w:rsidR="00A234E9" w:rsidRDefault="00000000">
      <w:r>
        <w:t>- 'magic': Magic - The magical abilities possessed by the protagonist, used for casting spells.</w:t>
      </w:r>
      <w:r>
        <w:br/>
        <w:t>- 'money': Integer - The amount of currency the protagonist has, utilized for transactions.</w:t>
      </w:r>
      <w:r>
        <w:br/>
        <w:t>- 'skills': List&lt;Magic&gt; - A list of magical skills the protagonist has mastered.</w:t>
      </w:r>
      <w:r>
        <w:br/>
        <w:t>- 'possessions': List&lt;Goods&gt; - A list of items in the protagonist's possession.</w:t>
      </w:r>
      <w:r>
        <w:br/>
        <w:t>- 'experience value': Integer - The experience points of the protagonist, used for leveling up and skill acquisition.</w:t>
      </w:r>
    </w:p>
    <w:p w14:paraId="707EB5A6" w14:textId="77777777" w:rsidR="00A234E9" w:rsidRDefault="00000000">
      <w:pPr>
        <w:pStyle w:val="Heading2"/>
      </w:pPr>
      <w:r>
        <w:t>Methods:</w:t>
      </w:r>
    </w:p>
    <w:p w14:paraId="480BA1A8" w14:textId="77777777" w:rsidR="00A234E9" w:rsidRDefault="00000000">
      <w:r>
        <w:t>- 'getters and setters()': Varies - Methods to retrieve and set the protagonist-specific properties.</w:t>
      </w:r>
    </w:p>
    <w:p w14:paraId="014589B8" w14:textId="77777777" w:rsidR="00A234E9" w:rsidRDefault="00000000">
      <w:pPr>
        <w:pStyle w:val="Heading1"/>
      </w:pPr>
      <w:r>
        <w:t>Monster Class (extends Character)</w:t>
      </w:r>
    </w:p>
    <w:p w14:paraId="63C10998" w14:textId="77777777" w:rsidR="00A234E9" w:rsidRDefault="00000000">
      <w:r>
        <w:t>Represents monsters or antagonistic creatures in the game, offering challenges and rewards to the protagonist.</w:t>
      </w:r>
    </w:p>
    <w:p w14:paraId="7F99FD6F" w14:textId="77777777" w:rsidR="00A234E9" w:rsidRDefault="00000000">
      <w:pPr>
        <w:pStyle w:val="Heading2"/>
      </w:pPr>
      <w:r>
        <w:t>Attributes:</w:t>
      </w:r>
    </w:p>
    <w:p w14:paraId="519C823C" w14:textId="77777777" w:rsidR="00A234E9" w:rsidRDefault="00000000">
      <w:r>
        <w:t>- 'gold': Integer - The amount of gold carried by the monster, potentially claimable by the protagonist upon defeat.</w:t>
      </w:r>
      <w:r>
        <w:br/>
        <w:t>- 'goods': List&lt;Goods&gt; - A list of items that the monster may drop when defeated.</w:t>
      </w:r>
    </w:p>
    <w:p w14:paraId="7C3D1BD3" w14:textId="77777777" w:rsidR="00A234E9" w:rsidRDefault="00000000">
      <w:pPr>
        <w:pStyle w:val="Heading2"/>
      </w:pPr>
      <w:r>
        <w:t>Methods:</w:t>
      </w:r>
    </w:p>
    <w:p w14:paraId="4F615A4C" w14:textId="77777777" w:rsidR="00A234E9" w:rsidRDefault="00000000">
      <w:r>
        <w:t>- 'getters and setters()': Varies - Methods to retrieve and set monster-specific properties.</w:t>
      </w:r>
    </w:p>
    <w:p w14:paraId="64D1FDFC" w14:textId="77777777" w:rsidR="00A234E9" w:rsidRDefault="00000000">
      <w:pPr>
        <w:pStyle w:val="Heading1"/>
      </w:pPr>
      <w:r>
        <w:t>Magic Class</w:t>
      </w:r>
    </w:p>
    <w:p w14:paraId="6709875C" w14:textId="77777777" w:rsidR="00A234E9" w:rsidRDefault="00000000">
      <w:r>
        <w:t>Defines the properties and mechanics of magic within the game, including spells and abilities.</w:t>
      </w:r>
    </w:p>
    <w:p w14:paraId="739AB3F4" w14:textId="77777777" w:rsidR="00A234E9" w:rsidRDefault="00000000">
      <w:pPr>
        <w:pStyle w:val="Heading2"/>
      </w:pPr>
      <w:r>
        <w:t>Attributes:</w:t>
      </w:r>
    </w:p>
    <w:p w14:paraId="10F68830" w14:textId="77777777" w:rsidR="00A234E9" w:rsidRDefault="00000000">
      <w:r>
        <w:t>- 'description': String - Describes the magic's effects and lore.</w:t>
      </w:r>
      <w:r>
        <w:br/>
        <w:t>- 'value': Integer - Represents the strength or impact of the magic.</w:t>
      </w:r>
      <w:r>
        <w:br/>
        <w:t>- 'cost': Integer - Indicates the resource cost to utilize the magic.</w:t>
      </w:r>
    </w:p>
    <w:p w14:paraId="5CD3462B" w14:textId="77777777" w:rsidR="00A234E9" w:rsidRDefault="00000000">
      <w:pPr>
        <w:pStyle w:val="Heading2"/>
      </w:pPr>
      <w:r>
        <w:t>Methods:</w:t>
      </w:r>
    </w:p>
    <w:p w14:paraId="3037CA52" w14:textId="77777777" w:rsidR="00A234E9" w:rsidRDefault="00000000">
      <w:r>
        <w:t>- 'getters and setters()': Varies - Methods to retrieve and set magic properties.</w:t>
      </w:r>
    </w:p>
    <w:p w14:paraId="67597870" w14:textId="77777777" w:rsidR="00A234E9" w:rsidRDefault="00000000">
      <w:pPr>
        <w:pStyle w:val="Heading1"/>
      </w:pPr>
      <w:r>
        <w:lastRenderedPageBreak/>
        <w:t>Game Class</w:t>
      </w:r>
    </w:p>
    <w:p w14:paraId="6E6E59EB" w14:textId="77777777" w:rsidR="00A234E9" w:rsidRDefault="00000000">
      <w:r>
        <w:t>The central class of the game that manages the game state, including the current scene and the protagonist.</w:t>
      </w:r>
    </w:p>
    <w:p w14:paraId="1A7C8888" w14:textId="77777777" w:rsidR="00A234E9" w:rsidRDefault="00000000">
      <w:pPr>
        <w:pStyle w:val="Heading2"/>
      </w:pPr>
      <w:r>
        <w:t>Attributes:</w:t>
      </w:r>
    </w:p>
    <w:p w14:paraId="368E7C22" w14:textId="77777777" w:rsidR="00A234E9" w:rsidRDefault="00000000">
      <w:r>
        <w:t>- 'currentScene': Scene - The scene currently active in the game context.</w:t>
      </w:r>
      <w:r>
        <w:br/>
        <w:t>- 'protagonist': Protagonist - The main character that the player controls.</w:t>
      </w:r>
    </w:p>
    <w:p w14:paraId="133CFD12" w14:textId="77777777" w:rsidR="00A234E9" w:rsidRDefault="00000000">
      <w:pPr>
        <w:pStyle w:val="Heading2"/>
      </w:pPr>
      <w:r>
        <w:t>Methods:</w:t>
      </w:r>
    </w:p>
    <w:p w14:paraId="25C5516A" w14:textId="77777777" w:rsidR="00A234E9" w:rsidRDefault="00000000">
      <w:r>
        <w:t>- 'start()': void - Initializes the game environment and starts the gameplay.</w:t>
      </w:r>
      <w:r>
        <w:br/>
        <w:t>- 'load()': void - Loads a saved game state.</w:t>
      </w:r>
      <w:r>
        <w:br/>
        <w:t>- 'run()': void - Runs the game loop, allowing for continuous gameplay.</w:t>
      </w:r>
      <w:r>
        <w:br/>
        <w:t>- 'exit()': void - Closes the game and exits the application.</w:t>
      </w:r>
    </w:p>
    <w:p w14:paraId="1DD119FD" w14:textId="77777777" w:rsidR="00A234E9" w:rsidRDefault="00000000">
      <w:pPr>
        <w:pStyle w:val="Heading1"/>
      </w:pPr>
      <w:r>
        <w:t>Event Class</w:t>
      </w:r>
    </w:p>
    <w:p w14:paraId="79DEC783" w14:textId="77777777" w:rsidR="00A234E9" w:rsidRDefault="00000000">
      <w:r>
        <w:t>A generic class for events in the game, providing a framework for event triggering and description.</w:t>
      </w:r>
    </w:p>
    <w:p w14:paraId="7298ED2A" w14:textId="77777777" w:rsidR="00A234E9" w:rsidRDefault="00000000">
      <w:pPr>
        <w:pStyle w:val="Heading2"/>
      </w:pPr>
      <w:r>
        <w:t>Methods:</w:t>
      </w:r>
    </w:p>
    <w:p w14:paraId="6FCF58C5" w14:textId="77777777" w:rsidR="00A234E9" w:rsidRDefault="00000000">
      <w:r>
        <w:t>- 'trigger()': void - Triggers the implementation-specific event action.</w:t>
      </w:r>
      <w:r>
        <w:br/>
        <w:t>- 'toString()': String - Returns a string representation of the event for debugging or display purposes.</w:t>
      </w:r>
    </w:p>
    <w:p w14:paraId="008D68CB" w14:textId="77777777" w:rsidR="00A234E9" w:rsidRDefault="00000000">
      <w:pPr>
        <w:pStyle w:val="Heading1"/>
      </w:pPr>
      <w:r>
        <w:t>AttackEvent Class (extends Event)</w:t>
      </w:r>
    </w:p>
    <w:p w14:paraId="4BF9E486" w14:textId="77777777" w:rsidR="00A234E9" w:rsidRDefault="00000000">
      <w:r>
        <w:t>Handles the logic for attack events in the game where one character engages in combat with another.</w:t>
      </w:r>
    </w:p>
    <w:p w14:paraId="4CC0CC09" w14:textId="77777777" w:rsidR="00A234E9" w:rsidRDefault="00000000">
      <w:pPr>
        <w:pStyle w:val="Heading2"/>
      </w:pPr>
      <w:r>
        <w:t>Attributes:</w:t>
      </w:r>
    </w:p>
    <w:p w14:paraId="1B605508" w14:textId="77777777" w:rsidR="00A234E9" w:rsidRDefault="00000000">
      <w:r>
        <w:t>- 'attacker': Character - The character initiating the attack.</w:t>
      </w:r>
      <w:r>
        <w:br/>
        <w:t>- 'attackee': Character - The character being attacked.</w:t>
      </w:r>
    </w:p>
    <w:p w14:paraId="59AACCA0" w14:textId="77777777" w:rsidR="00A234E9" w:rsidRDefault="00000000">
      <w:pPr>
        <w:pStyle w:val="Heading2"/>
      </w:pPr>
      <w:r>
        <w:t>Methods:</w:t>
      </w:r>
    </w:p>
    <w:p w14:paraId="08790339" w14:textId="77777777" w:rsidR="00A234E9" w:rsidRDefault="00000000">
      <w:r>
        <w:t>- 'triggerFight()': void - Specific method to execute the combat mechanics between attacker and attackee.</w:t>
      </w:r>
      <w:r>
        <w:br/>
        <w:t>- 'trigger()': void - General method to trigger the attack event.</w:t>
      </w:r>
    </w:p>
    <w:p w14:paraId="257D672B" w14:textId="77777777" w:rsidR="00A234E9" w:rsidRDefault="00000000">
      <w:pPr>
        <w:pStyle w:val="Heading1"/>
      </w:pPr>
      <w:r>
        <w:t>TradeEvent Class (extends Event)</w:t>
      </w:r>
    </w:p>
    <w:p w14:paraId="56EB9EB5" w14:textId="77777777" w:rsidR="00A234E9" w:rsidRDefault="00000000">
      <w:r>
        <w:t>Encapsulates the trade interaction between two characters, facilitating the exchange of goods.</w:t>
      </w:r>
    </w:p>
    <w:p w14:paraId="28346789" w14:textId="77777777" w:rsidR="00A234E9" w:rsidRDefault="00000000">
      <w:pPr>
        <w:pStyle w:val="Heading2"/>
      </w:pPr>
      <w:r>
        <w:lastRenderedPageBreak/>
        <w:t>Attributes:</w:t>
      </w:r>
    </w:p>
    <w:p w14:paraId="7D74CE2E" w14:textId="77777777" w:rsidR="00A234E9" w:rsidRDefault="00000000">
      <w:r>
        <w:t>- 'buyer': Character - The character attempting to acquire goods.</w:t>
      </w:r>
      <w:r>
        <w:br/>
        <w:t>- 'seller': Character - The character offering goods for sale.</w:t>
      </w:r>
      <w:r>
        <w:br/>
        <w:t>- 'goods': Goods - The item or items being traded.</w:t>
      </w:r>
    </w:p>
    <w:p w14:paraId="0516ABA2" w14:textId="77777777" w:rsidR="00A234E9" w:rsidRDefault="00000000">
      <w:pPr>
        <w:pStyle w:val="Heading2"/>
      </w:pPr>
      <w:r>
        <w:t>Methods:</w:t>
      </w:r>
    </w:p>
    <w:p w14:paraId="51C30F23" w14:textId="77777777" w:rsidR="00A234E9" w:rsidRDefault="00000000">
      <w:r>
        <w:t>- 'triggerTrade()': void - Method to execute the trade between the buyer and seller.</w:t>
      </w:r>
      <w:r>
        <w:br/>
        <w:t>- 'trigger()': void - General method to trigger the trade event.</w:t>
      </w:r>
    </w:p>
    <w:p w14:paraId="43288EC7" w14:textId="77777777" w:rsidR="00A234E9" w:rsidRDefault="00000000">
      <w:pPr>
        <w:pStyle w:val="Heading1"/>
      </w:pPr>
      <w:r>
        <w:t>MagicEvent Class (extends Event)</w:t>
      </w:r>
    </w:p>
    <w:p w14:paraId="05FA32B3" w14:textId="77777777" w:rsidR="00A234E9" w:rsidRDefault="00000000">
      <w:r>
        <w:t>Represents an event where a character uses a magical ability or spell.</w:t>
      </w:r>
    </w:p>
    <w:p w14:paraId="6A77BEAA" w14:textId="77777777" w:rsidR="00A234E9" w:rsidRDefault="00000000">
      <w:pPr>
        <w:pStyle w:val="Heading2"/>
      </w:pPr>
      <w:r>
        <w:t>Attributes:</w:t>
      </w:r>
    </w:p>
    <w:p w14:paraId="0EDA5E19" w14:textId="77777777" w:rsidR="00A234E9" w:rsidRDefault="00000000">
      <w:r>
        <w:t>- 'caster': Character - The character using the magic.</w:t>
      </w:r>
      <w:r>
        <w:br/>
        <w:t>- 'target': Character - The character or entity targeted by the magic.</w:t>
      </w:r>
      <w:r>
        <w:br/>
        <w:t>- 'magic': Magic - The magic spell or ability being used.</w:t>
      </w:r>
    </w:p>
    <w:p w14:paraId="6A588C7E" w14:textId="77777777" w:rsidR="00A234E9" w:rsidRDefault="00000000">
      <w:pPr>
        <w:pStyle w:val="Heading2"/>
      </w:pPr>
      <w:r>
        <w:t>Methods:</w:t>
      </w:r>
    </w:p>
    <w:p w14:paraId="6212AC71" w14:textId="77777777" w:rsidR="00A234E9" w:rsidRDefault="00000000">
      <w:r>
        <w:t>- 'triggerMagic()': void - Method to execute the magical effect on the target.</w:t>
      </w:r>
      <w:r>
        <w:br/>
        <w:t>- 'trigger()': void - General method to trigger the magic event.</w:t>
      </w:r>
    </w:p>
    <w:p w14:paraId="016E4FC2" w14:textId="77777777" w:rsidR="00A234E9" w:rsidRDefault="00000000">
      <w:pPr>
        <w:pStyle w:val="Heading1"/>
      </w:pPr>
      <w:r>
        <w:t>TaskEvent Class (extends Event)</w:t>
      </w:r>
    </w:p>
    <w:p w14:paraId="7FF67DBE" w14:textId="77777777" w:rsidR="00A234E9" w:rsidRDefault="00000000">
      <w:r>
        <w:t>Describes an event where a character undertakes a task or quest.</w:t>
      </w:r>
    </w:p>
    <w:p w14:paraId="2E42F20A" w14:textId="77777777" w:rsidR="00A234E9" w:rsidRDefault="00000000">
      <w:pPr>
        <w:pStyle w:val="Heading2"/>
      </w:pPr>
      <w:r>
        <w:t>Attributes:</w:t>
      </w:r>
    </w:p>
    <w:p w14:paraId="594C2CFE" w14:textId="77777777" w:rsidR="00A234E9" w:rsidRDefault="00000000">
      <w:r>
        <w:t>- 'character': Character - The character associated with the task.</w:t>
      </w:r>
      <w:r>
        <w:br/>
        <w:t>- 'task': Task - The task or quest to be undertaken.</w:t>
      </w:r>
    </w:p>
    <w:p w14:paraId="5A66F16D" w14:textId="77777777" w:rsidR="00A234E9" w:rsidRDefault="00000000">
      <w:pPr>
        <w:pStyle w:val="Heading2"/>
      </w:pPr>
      <w:r>
        <w:t>Methods:</w:t>
      </w:r>
    </w:p>
    <w:p w14:paraId="3A48C4AE" w14:textId="77777777" w:rsidR="00A234E9" w:rsidRDefault="00000000">
      <w:r>
        <w:t>- 'triggerTask()': void - Method to initiate the task for the character.</w:t>
      </w:r>
      <w:r>
        <w:br/>
        <w:t>- 'trigger()': void - General method to trigger the task event.</w:t>
      </w:r>
    </w:p>
    <w:p w14:paraId="14AE1823" w14:textId="77777777" w:rsidR="00A234E9" w:rsidRDefault="00000000">
      <w:pPr>
        <w:pStyle w:val="Heading1"/>
      </w:pPr>
      <w:r>
        <w:t>MoveEvent Class (extends Event)</w:t>
      </w:r>
    </w:p>
    <w:p w14:paraId="75E0B0C8" w14:textId="77777777" w:rsidR="00A234E9" w:rsidRDefault="00000000">
      <w:r>
        <w:t>Defines an event that handles the movement of characters between different scenes in the game.</w:t>
      </w:r>
    </w:p>
    <w:p w14:paraId="47EAE017" w14:textId="77777777" w:rsidR="00A234E9" w:rsidRDefault="00000000">
      <w:pPr>
        <w:pStyle w:val="Heading2"/>
      </w:pPr>
      <w:r>
        <w:t>Attributes:</w:t>
      </w:r>
    </w:p>
    <w:p w14:paraId="18A3C0BA" w14:textId="77777777" w:rsidR="00A234E9" w:rsidRDefault="00000000">
      <w:r>
        <w:t>- 'character': Character - The character that is moving.</w:t>
      </w:r>
      <w:r>
        <w:br/>
        <w:t>- 'moveTo': Scene - The new scene to which the character is moving.</w:t>
      </w:r>
    </w:p>
    <w:p w14:paraId="5D256866" w14:textId="77777777" w:rsidR="00A234E9" w:rsidRDefault="00000000">
      <w:pPr>
        <w:pStyle w:val="Heading2"/>
      </w:pPr>
      <w:r>
        <w:lastRenderedPageBreak/>
        <w:t>Methods:</w:t>
      </w:r>
    </w:p>
    <w:p w14:paraId="7F23002B" w14:textId="77777777" w:rsidR="00A234E9" w:rsidRDefault="00000000">
      <w:r>
        <w:t>- 'triggerMove()': void - Method to execute the character's movement to a new scene.</w:t>
      </w:r>
      <w:r>
        <w:br/>
        <w:t>- 'trigger()': void - General method to trigger the move event.</w:t>
      </w:r>
    </w:p>
    <w:p w14:paraId="7CCA8022" w14:textId="77777777" w:rsidR="00A234E9" w:rsidRDefault="00000000">
      <w:pPr>
        <w:pStyle w:val="Heading1"/>
      </w:pPr>
      <w:r>
        <w:t>Scene Class</w:t>
      </w:r>
    </w:p>
    <w:p w14:paraId="7FA2849F" w14:textId="77777777" w:rsidR="00A234E9" w:rsidRDefault="00000000">
      <w:r>
        <w:t>Defines a generic scene in the game, which can contain characters, items, and events.</w:t>
      </w:r>
    </w:p>
    <w:p w14:paraId="18C6B3BC" w14:textId="77777777" w:rsidR="00A234E9" w:rsidRDefault="00000000">
      <w:pPr>
        <w:pStyle w:val="Heading2"/>
      </w:pPr>
      <w:r>
        <w:t>Attributes:</w:t>
      </w:r>
    </w:p>
    <w:p w14:paraId="19EA0366" w14:textId="77777777" w:rsidR="00A234E9" w:rsidRDefault="00000000">
      <w:r>
        <w:t>- 'events': List&lt;Event&gt; - A collection of events that can occur within the scene.</w:t>
      </w:r>
      <w:r>
        <w:br/>
        <w:t>- 'characters': Map&lt;String, Character&gt; - A map of characters present within the scene, keyed by a unique identifier.</w:t>
      </w:r>
    </w:p>
    <w:p w14:paraId="41911A33" w14:textId="77777777" w:rsidR="00A234E9" w:rsidRDefault="00000000">
      <w:pPr>
        <w:pStyle w:val="Heading2"/>
      </w:pPr>
      <w:r>
        <w:t>Methods:</w:t>
      </w:r>
    </w:p>
    <w:p w14:paraId="76A6EE91" w14:textId="77777777" w:rsidR="00A234E9" w:rsidRDefault="00000000">
      <w:r>
        <w:t>- 'act()': void - Represents an action taken by a character within the scene.</w:t>
      </w:r>
      <w:r>
        <w:br/>
        <w:t>- 'toString()': String - Provides a textual description of the scene.</w:t>
      </w:r>
    </w:p>
    <w:p w14:paraId="7D1B1AEC" w14:textId="77777777" w:rsidR="00A234E9" w:rsidRDefault="00000000">
      <w:pPr>
        <w:pStyle w:val="Heading1"/>
      </w:pPr>
      <w:r>
        <w:t>TownScene Class (extends Scene)</w:t>
      </w:r>
    </w:p>
    <w:p w14:paraId="13E4BF4E" w14:textId="77777777" w:rsidR="00A234E9" w:rsidRDefault="00000000">
      <w:r>
        <w:t>A specific type of scene representing a town where characters can interact with task boards and marketplaces.</w:t>
      </w:r>
    </w:p>
    <w:p w14:paraId="498BD8A5" w14:textId="77777777" w:rsidR="00A234E9" w:rsidRDefault="00000000">
      <w:pPr>
        <w:pStyle w:val="Heading2"/>
      </w:pPr>
      <w:r>
        <w:t>Attributes:</w:t>
      </w:r>
    </w:p>
    <w:p w14:paraId="15030C75" w14:textId="77777777" w:rsidR="00A234E9" w:rsidRDefault="00000000">
      <w:r>
        <w:t>- 'taskBoard': List&lt;Task&gt; - A list of tasks that characters can accept while in the town.</w:t>
      </w:r>
      <w:r>
        <w:br/>
        <w:t>- 'marketplace': List&lt;Goods&gt; - A collection of goods available for trade in the town's marketplace.</w:t>
      </w:r>
    </w:p>
    <w:p w14:paraId="3101A82A" w14:textId="77777777" w:rsidR="00A234E9" w:rsidRDefault="00000000">
      <w:pPr>
        <w:pStyle w:val="Heading2"/>
      </w:pPr>
      <w:r>
        <w:t>Methods:</w:t>
      </w:r>
    </w:p>
    <w:p w14:paraId="279D2DEC" w14:textId="77777777" w:rsidR="00A234E9" w:rsidRDefault="00000000">
      <w:r>
        <w:t>- 'act()': void - Overridden method for actions specific to the town scene.</w:t>
      </w:r>
      <w:r>
        <w:br/>
        <w:t>- 'actTask()': void - Method to engage with tasks on the task board.</w:t>
      </w:r>
      <w:r>
        <w:br/>
        <w:t>- 'actTrade()': void - Method to engage in trade at the marketplace.</w:t>
      </w:r>
    </w:p>
    <w:p w14:paraId="53F78855" w14:textId="77777777" w:rsidR="00A234E9" w:rsidRDefault="00000000">
      <w:pPr>
        <w:pStyle w:val="Heading1"/>
      </w:pPr>
      <w:r>
        <w:t>FieldScene Class (extends Scene)</w:t>
      </w:r>
    </w:p>
    <w:p w14:paraId="5A35F74C" w14:textId="77777777" w:rsidR="00A234E9" w:rsidRDefault="00000000">
      <w:r>
        <w:t>Represents an outdoor scene in the game, typically involving exploration and encounters with items or enemies.</w:t>
      </w:r>
    </w:p>
    <w:p w14:paraId="635D1751" w14:textId="77777777" w:rsidR="00A234E9" w:rsidRDefault="00000000">
      <w:pPr>
        <w:pStyle w:val="Heading2"/>
      </w:pPr>
      <w:r>
        <w:t>Attributes:</w:t>
      </w:r>
    </w:p>
    <w:p w14:paraId="0554702C" w14:textId="77777777" w:rsidR="00A234E9" w:rsidRDefault="00000000">
      <w:r>
        <w:t>- 'fieldItem': Map&lt;String, Goods&gt; - A mapping of items that can be found in the field.</w:t>
      </w:r>
    </w:p>
    <w:p w14:paraId="135FF120" w14:textId="77777777" w:rsidR="00A234E9" w:rsidRDefault="00000000">
      <w:pPr>
        <w:pStyle w:val="Heading2"/>
      </w:pPr>
      <w:r>
        <w:t>Methods:</w:t>
      </w:r>
    </w:p>
    <w:p w14:paraId="62B20162" w14:textId="77777777" w:rsidR="00A234E9" w:rsidRDefault="00000000">
      <w:r>
        <w:t>- 'act()': void - Overridden method for actions specific to the field scene.</w:t>
      </w:r>
      <w:r>
        <w:br/>
        <w:t>- 'actFight()': void - Method to initiate combat in the field.</w:t>
      </w:r>
      <w:r>
        <w:br/>
        <w:t>- 'actPickUp()': void - Method to collect items found in the field.</w:t>
      </w:r>
    </w:p>
    <w:p w14:paraId="61EC059C" w14:textId="77777777" w:rsidR="00A234E9" w:rsidRDefault="00000000">
      <w:pPr>
        <w:pStyle w:val="Heading1"/>
      </w:pPr>
      <w:r>
        <w:lastRenderedPageBreak/>
        <w:t>Goods Class</w:t>
      </w:r>
    </w:p>
    <w:p w14:paraId="36A018ED" w14:textId="77777777" w:rsidR="00A234E9" w:rsidRDefault="00000000">
      <w:r>
        <w:t>The base class for all items in the game, which can be traded, used, or collected.</w:t>
      </w:r>
    </w:p>
    <w:p w14:paraId="36E8FB1D" w14:textId="77777777" w:rsidR="00A234E9" w:rsidRDefault="00000000">
      <w:pPr>
        <w:pStyle w:val="Heading2"/>
      </w:pPr>
      <w:r>
        <w:t>Attributes:</w:t>
      </w:r>
    </w:p>
    <w:p w14:paraId="22F65829" w14:textId="77777777" w:rsidR="00A234E9" w:rsidRDefault="00000000">
      <w:r>
        <w:t>- 'description': String - The textual description of the goods, detailing its appearance or use.</w:t>
      </w:r>
      <w:r>
        <w:br/>
        <w:t>- 'amount': Integer - The quantity of the item available or required.</w:t>
      </w:r>
    </w:p>
    <w:p w14:paraId="5FA0E174" w14:textId="77777777" w:rsidR="00A234E9" w:rsidRDefault="00000000">
      <w:pPr>
        <w:pStyle w:val="Heading2"/>
      </w:pPr>
      <w:r>
        <w:t>Methods:</w:t>
      </w:r>
    </w:p>
    <w:p w14:paraId="39F600B3" w14:textId="77777777" w:rsidR="00A234E9" w:rsidRDefault="00000000">
      <w:r>
        <w:t>- 'toString()': String - Returns a string description of the goods for display purposes.</w:t>
      </w:r>
    </w:p>
    <w:p w14:paraId="2D859989" w14:textId="77777777" w:rsidR="00A234E9" w:rsidRDefault="00000000">
      <w:pPr>
        <w:pStyle w:val="Heading1"/>
      </w:pPr>
      <w:r>
        <w:t>Weapon Class (extends Goods)</w:t>
      </w:r>
    </w:p>
    <w:p w14:paraId="795FF3AF" w14:textId="77777777" w:rsidR="00A234E9" w:rsidRDefault="00000000">
      <w:r>
        <w:t>Represents weapons in the game, used by characters to increase their attack power.</w:t>
      </w:r>
    </w:p>
    <w:p w14:paraId="71147562" w14:textId="77777777" w:rsidR="00A234E9" w:rsidRDefault="00000000">
      <w:pPr>
        <w:pStyle w:val="Heading2"/>
      </w:pPr>
      <w:r>
        <w:t>Attributes:</w:t>
      </w:r>
    </w:p>
    <w:p w14:paraId="38E837B3" w14:textId="77777777" w:rsidR="00A234E9" w:rsidRDefault="00000000">
      <w:r>
        <w:t>- 'attackPower': Integer - The measure of how powerful the weapon is in combat.</w:t>
      </w:r>
    </w:p>
    <w:p w14:paraId="3FAD94AF" w14:textId="77777777" w:rsidR="00A234E9" w:rsidRDefault="00000000">
      <w:pPr>
        <w:pStyle w:val="Heading1"/>
      </w:pPr>
      <w:r>
        <w:t>Armor Class (extends Goods)</w:t>
      </w:r>
    </w:p>
    <w:p w14:paraId="012DE26F" w14:textId="77777777" w:rsidR="00A234E9" w:rsidRDefault="00000000">
      <w:r>
        <w:t>Represents armor in the game, used by characters to protect themselves and reduce incoming damage.</w:t>
      </w:r>
    </w:p>
    <w:p w14:paraId="58545C2B" w14:textId="77777777" w:rsidR="00A234E9" w:rsidRDefault="00000000">
      <w:pPr>
        <w:pStyle w:val="Heading2"/>
      </w:pPr>
      <w:r>
        <w:t>Attributes:</w:t>
      </w:r>
    </w:p>
    <w:p w14:paraId="3760BF08" w14:textId="77777777" w:rsidR="00A234E9" w:rsidRDefault="00000000">
      <w:r>
        <w:t>- 'defensivePower': Integer - The measure of the armor's ability to absorb or deflect attacks.</w:t>
      </w:r>
    </w:p>
    <w:sectPr w:rsidR="00A234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6956217">
    <w:abstractNumId w:val="8"/>
  </w:num>
  <w:num w:numId="2" w16cid:durableId="1317496786">
    <w:abstractNumId w:val="6"/>
  </w:num>
  <w:num w:numId="3" w16cid:durableId="1634598946">
    <w:abstractNumId w:val="5"/>
  </w:num>
  <w:num w:numId="4" w16cid:durableId="1730029817">
    <w:abstractNumId w:val="4"/>
  </w:num>
  <w:num w:numId="5" w16cid:durableId="47924737">
    <w:abstractNumId w:val="7"/>
  </w:num>
  <w:num w:numId="6" w16cid:durableId="269821291">
    <w:abstractNumId w:val="3"/>
  </w:num>
  <w:num w:numId="7" w16cid:durableId="373233977">
    <w:abstractNumId w:val="2"/>
  </w:num>
  <w:num w:numId="8" w16cid:durableId="818423459">
    <w:abstractNumId w:val="1"/>
  </w:num>
  <w:num w:numId="9" w16cid:durableId="1536041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3872"/>
    <w:rsid w:val="0015074B"/>
    <w:rsid w:val="0029639D"/>
    <w:rsid w:val="00326F90"/>
    <w:rsid w:val="00A234E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AC049B1"/>
  <w14:defaultImageDpi w14:val="300"/>
  <w15:docId w15:val="{E281F561-C258-CD45-BFAE-785FD9287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1305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Jianyi ZHOU</cp:lastModifiedBy>
  <cp:revision>2</cp:revision>
  <dcterms:created xsi:type="dcterms:W3CDTF">2013-12-23T23:15:00Z</dcterms:created>
  <dcterms:modified xsi:type="dcterms:W3CDTF">2023-11-15T16:36:00Z</dcterms:modified>
  <cp:category/>
</cp:coreProperties>
</file>